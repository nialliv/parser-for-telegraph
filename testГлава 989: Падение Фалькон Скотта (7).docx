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m="http://schemas.openxmlformats.org/officeDocument/2006/math" xmlns:w="http://schemas.openxmlformats.org/wordprocessingml/2006/main"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N/A Java 22 on Linux -->
    <w:p>
      <w:pPr>
        <w:pStyle w:val="Title"/>
      </w:pPr>
      <w:r>
        <w:t>Глава 989: Падение Фалькон Скотта (7)</w:t>
      </w:r>
    </w:p>
    <w:p>
      <w:r>
        <w:t/>
      </w:r>
    </w:p>
    <w:p>
      <w:r>
        <w:t>Неся иглу на плече, Санни решил идти к месту назначения пешком. Игла была достаточно тяжёлой, чтобы даже такой Мастер, как он, через некоторое время почувствовал небольшое напряжение, поэтому в какой-то момент ему пришлось обернуть вокруг себя тень.</w:t>
      </w:r>
    </w:p>
    <w:p>
      <w:r>
        <w:t>Люди бросали на него странные взгляды, но никто ничего не говорил — Саван Кукловода выдавал в Санни Пробуждённого, а Пробуждённые, как известно, время от времени совершали странные поступки. С тех пор как он стал Мастером, Санни обнаружил, что обычные люди часто ведут себя скованно перед ним, что приятно сократило количество неловких разговоров. Так что ему просто нужно было быть осторожным, чтобы случайно не задеть кого-нибудь громоздкой иглой.</w:t>
      </w:r>
    </w:p>
    <w:p>
      <w:r>
        <w:t>Во время пути Санни от скуки решил проверить свои руны.</w:t>
      </w:r>
    </w:p>
    <w:p>
      <w:r>
        <w:t>Фрагменты Теней: [2471/4000].</w:t>
      </w:r>
    </w:p>
    <w:p>
      <w:r>
        <w:t>Он слегка улыбнулся.</w:t>
      </w:r>
    </w:p>
    <w:p>
      <w:r>
        <w:t>Осада Фалькон Скотта, возможно, и была ужасным событием, но в ней было и преимущество — всегда находились враги, которых можно было убить. За последние три дня его скорость получения фрагментов сильно возросла. К настоящему времени каждый отдельный осколок влиял на Санни незначительно, но всё же добавлял немного силы.</w:t>
      </w:r>
    </w:p>
    <w:p>
      <w:r>
        <w:t>Теперь он был заметно сильнее, чем в начале кампании в Антарктиде, и пятое ядро уже не казалось таким недостижимым, как раньше. Нефис также была ещё далека до становления Ужасом, а это означало, что у него наконец-то появился шанс догнать её класс... по крайней мере, ненадолго.</w:t>
      </w:r>
    </w:p>
    <w:p>
      <w:r>
        <w:t>'Разве теперь это вообще имеет значение? В конце концов, мы оба либо станем Титанами, либо умрём'.</w:t>
      </w:r>
    </w:p>
    <w:p>
      <w:r>
        <w:t>Кошмар также в последние дни подчинял себе многие сны. В общем, Санни был в хорошей форме. Его когорта превратилась в одно из самых смертоносных боевых подразделений на континенте, и каждый её член отточил свои навыки до поистине устрашающей степени.</w:t>
      </w:r>
    </w:p>
    <w:p>
      <w:r>
        <w:t>Для того чтобы вывести его на совершенно новый уровень силы, оставалось только дождаться, когда Святая закончит свою эволюцию. Возможно... только возможно... им действительно удастся удержать Фалькон Скотт в течение трёх недель.</w:t>
      </w:r>
    </w:p>
    <w:p>
      <w:r>
        <w:t>Санни уступил дорогу колонне военной техники и посмотрел на толпу беженцев вокруг себя.</w:t>
      </w:r>
    </w:p>
    <w:p>
      <w:r>
        <w:t>'Мда... сомнительно'.</w:t>
      </w:r>
    </w:p>
    <w:p>
      <w:r>
        <w:t>Вздохнув, он повернул в сторону и подошёл к одной из наспех возведённых башен-общежитий. Конкретно эта выглядела солиднее большинства других, но не намного. Подняв взгляд, он увидел огромное пространство светящихся окон, в которых тысячи людей укрывались от холода.</w:t>
      </w:r>
    </w:p>
    <w:p>
      <w:r>
        <w:t>Он взглянул на иглу Дьявола, а затем неловко повернул её и воткнул остриё глубоко в зёмлю. Заносить её в здание было бы хлопотно, и Санни был уверен, что никто её не украдёт — игла весила больше, чем мог унести обычный человек или даже группа людей.</w:t>
      </w:r>
    </w:p>
    <w:p>
      <w:r>
        <w:t>...Однако проблема заключалась в том, что игла была настолько острой, что продолжала под собственным весом погружаться в промёрзшую землю. Санни некоторое время с негодованием смотрел на неё, а затем повторил процедуру, на этот раз воткнув её в землю тупым концом.</w:t>
      </w:r>
    </w:p>
    <w:p>
      <w:r>
        <w:t>Наконец удовлетворившись, он подошёл ко входу в башню, где одинокий гражданский разгребал снег. Когда он проходил мимо, мужчина вздрогнул и уставился на него расширенными глазами.</w:t>
      </w:r>
    </w:p>
    <w:p>
      <w:r>
        <w:t>Санни мысленно вздохнул.</w:t>
      </w:r>
    </w:p>
    <w:p>
      <w:r>
        <w:t>'Неужели я действительно такой страшный?'</w:t>
      </w:r>
    </w:p>
    <w:p>
      <w:r>
        <w:t>«Капитан? Капитан Санлесс, это вы?»</w:t>
      </w:r>
    </w:p>
    <w:p>
      <w:r>
        <w:t>Санни удивлённо приподнял бровь.</w:t>
      </w:r>
    </w:p>
    <w:p>
      <w:r>
        <w:t>«Эмм... да? Технически, я теперь майор. Мы знако...»</w:t>
      </w:r>
    </w:p>
    <w:p>
      <w:r>
        <w:t>Прежде чем он успел закончить фразу, гражданский выронил лопату и схватил его за руку, энергично тряся её. Санни застыл.</w:t>
      </w:r>
    </w:p>
    <w:p>
      <w:r>
        <w:t>'Что, чёрт возьми, происходит?'</w:t>
      </w:r>
    </w:p>
    <w:p>
      <w:r>
        <w:t>«Это вы! Мастер Санлесс, сэр... я и моя семья живы только благодаря вам. После Эребус Филд я думал... ах, извините... именно вы привели нас всех сюда. Спасибо вам. Огромное вам спасибо!»</w:t>
      </w:r>
    </w:p>
    <w:p>
      <w:r>
        <w:t>Санни не знал, как вести себя в такой ситуации, но, к счастью, гражданский наконец отпустил его руку и поспешно открыл небольшую сумку, висевшую у него на поясе. Мгновение спустя Санни обнаружил, что держит в руках аккуратно упакованный сэндвич.</w:t>
      </w:r>
    </w:p>
    <w:p>
      <w:r>
        <w:t>«Пожалуйста, возьмите это! Я знаю, что это немного... но моя жена приготовила его сама. Вам, наверное, не часто доводится есть домашнюю еду, стоя там на стене!»</w:t>
      </w:r>
    </w:p>
    <w:p>
      <w:r>
        <w:t>Санни хотел было вернуть мужчине сэндвич, но остановился. Беженцы не голодали, но он точно знал, что большинство пайков, к которым они имели доступ, ничем не отличались от того, что он привык есть на окраинах. Достать ингредиенты для приготовления этого простого сэндвича, должно быть, было нелегко... он был приготовлен с любовью и заботой. А значит, этот маленький, но искренний подарок значил гораздо больше, чем казалось.</w:t>
      </w:r>
    </w:p>
    <w:p>
      <w:r>
        <w:t>Он слегка улыбнулся.</w:t>
      </w:r>
    </w:p>
    <w:p>
      <w:r>
        <w:t>«Спасибо. Я с радостью его съем».</w:t>
      </w:r>
    </w:p>
    <w:p>
      <w:r>
        <w:t>Мужчина, казалось, был очень рад это услышать и осторожно отпустил Санни, подхватив лопату и вернувшись к уборке снега, насвистывая при этом мелодию.</w:t>
      </w:r>
    </w:p>
    <w:p>
      <w:r>
        <w:t>Войдя в здание, Санни взглянул на сэндвич и слегка нахмурился. Он действительно не знал, как относиться к этой странной встрече. С одной стороны, было приятно видеть ощутимый результат своих усилий. После того как караван достиг Фалькон Скотта, беженцев быстро оформили и распределили по разным общежитиям, поэтому Санни больше никого из них не видел.</w:t>
      </w:r>
    </w:p>
    <w:p>
      <w:r>
        <w:t>С другой стороны, жизнерадостный мужчина явно заблуждался, думая, что Санни спас его и его семью. На самом деле Санни только отсрочил их смерть на несколько недель... по-настоящему они будут спасены только тогда, когда их переправят через пролив, в Восточную Антарктиду. А до тех пор над их шеями всё ещё висел острый меч.</w:t>
      </w:r>
    </w:p>
    <w:p>
      <w:r>
        <w:t>'...Тогда тем более необходимо удерживать эту чёртову стену как можно дольше'.</w:t>
      </w:r>
    </w:p>
    <w:p>
      <w:r>
        <w:t>Внезапно задумавшись, Санни воспользовался лифтом, чтобы спуститься под землю, и подошёл к определённой двери. Через несколько мгновений после того, как он постучал, Бет открыла дверь и окинула Санни долгим взглядом.</w:t>
      </w:r>
    </w:p>
    <w:p>
      <w:r>
        <w:t>«О. Это ты».</w:t>
      </w:r>
    </w:p>
    <w:p>
      <w:r>
        <w:t>Он поднял руку и широко ухмыльнулся.</w:t>
      </w:r>
    </w:p>
    <w:p>
      <w:r>
        <w:t>«Я принёс сэндвичи. Ну... один сэндвич».</w:t>
      </w:r>
    </w:p>
    <w:p>
      <w:r>
        <w:t>Она отошла в сторону, чтобы впустить его, и обернулась.</w:t>
      </w:r>
    </w:p>
    <w:p>
      <w:r>
        <w:t>«Профессор! Ваш любимый Пробуждённый здесь!»</w:t>
      </w:r>
    </w:p>
    <w:p>
      <w:r>
        <w:t>Прежде чем войти внутрь, Санни отозвав сапоги Савана Кукловода. Это маленькое действие вызвало у него странную ностальгию.</w:t>
      </w:r>
    </w:p>
    <w:p>
      <w:r>
        <w:t>'Ха... гражданская жизнь. Почему я едва помню, что это такое?'</w:t>
      </w:r>
    </w:p>
    <w:sectPr>
      <w:pgSz w:w="11907" w:h="16839" w:code="9"/>
      <w:pgMar w:top="1440" w:right="1440" w:bottom="1440" w:left="1440"/>
    </w:sectPr>
  </w:body>
</w:document>
</file>

<file path=word/settings.xml><?xml version="1.0" encoding="utf-8"?>
<w:settings xmlns:m="http://schemas.openxmlformats.org/officeDocument/2006/math" xmlns:w="http://schemas.openxmlformats.org/wordprocessingml/2006/main"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http://schemas.openxmlformats.org/officeDocument/2006/math" xmlns:w="http://schemas.openxmlformats.org/wordprocessingml/2006/main"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